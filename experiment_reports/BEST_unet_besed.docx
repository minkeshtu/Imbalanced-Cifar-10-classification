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Training Hyperparameters</w:t>
      </w:r>
    </w:p>
    <w:p>
      <w:r>
        <w:t>Training: end_to_end_training</w:t>
        <w:br/>
        <w:t>Architecture: unet_based</w:t>
        <w:br/>
        <w:t>AE loss: MSE</w:t>
        <w:br/>
        <w:t>Classifier loss: weightedSigmoid</w:t>
        <w:br/>
        <w:t>Optimizer: sgd</w:t>
        <w:br/>
        <w:t>Data sampling strategy: None</w:t>
        <w:br/>
        <w:t>Learning rate: 0.1</w:t>
        <w:br/>
      </w:r>
      <w:r>
        <w:t>************************************************************</w:t>
      </w:r>
    </w:p>
    <w:p>
      <w:r>
        <w:rPr>
          <w:b/>
        </w:rPr>
        <w:t>Dataset</w:t>
      </w:r>
    </w:p>
    <w:p>
      <w:pPr>
        <w:pStyle w:val="ListBullet"/>
      </w:pPr>
      <w:r>
        <w:t>Evalution on Cifar10 test set (10,000 images, 100 images in each class)</w:t>
        <w:br/>
        <w:t>Model was trained on 41650 images (training_set: Total-&gt;50,000, Used-&gt;41650)</w:t>
        <w:br/>
        <w:t>Training Data distribution:</w:t>
        <w:br/>
        <w:t>{'airplane 0': 4900, 'automobile 1': 4900, 'bird 2': 2450, 'cat 3': 4900, 'deer 4': 2450, 'dog 5': 4900, 'frog 6': 4900, 'horse 7': 4900, 'ship 8': 4900, 'truck 9': 2450}</w:t>
        <w:br/>
        <w:t>1,000 images of training set were used to validate the model during the training</w:t>
        <w:br/>
      </w:r>
      <w:r>
        <w:t>************************************************************</w:t>
      </w:r>
    </w:p>
    <w:p>
      <w:r>
        <w:rPr>
          <w:b/>
        </w:rPr>
        <w:t>Classification report: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class</w:t>
            </w:r>
          </w:p>
        </w:tc>
        <w:tc>
          <w:tcPr>
            <w:tcW w:type="dxa" w:w="1440"/>
          </w:tcPr>
          <w:p>
            <w:r>
              <w:t>label</w:t>
            </w:r>
          </w:p>
        </w:tc>
        <w:tc>
          <w:tcPr>
            <w:tcW w:type="dxa" w:w="1440"/>
          </w:tcPr>
          <w:p>
            <w:r>
              <w:t>precision</w:t>
            </w:r>
          </w:p>
        </w:tc>
        <w:tc>
          <w:tcPr>
            <w:tcW w:type="dxa" w:w="1440"/>
          </w:tcPr>
          <w:p>
            <w:r>
              <w:t>recall</w:t>
            </w:r>
          </w:p>
        </w:tc>
        <w:tc>
          <w:tcPr>
            <w:tcW w:type="dxa" w:w="1440"/>
          </w:tcPr>
          <w:p>
            <w:r>
              <w:t>f1-score</w:t>
            </w:r>
          </w:p>
        </w:tc>
        <w:tc>
          <w:tcPr>
            <w:tcW w:type="dxa" w:w="1440"/>
          </w:tcPr>
          <w:p>
            <w:r>
              <w:t>support</w:t>
            </w:r>
          </w:p>
        </w:tc>
      </w:tr>
      <w:tr>
        <w:tc>
          <w:tcPr>
            <w:tcW w:type="dxa" w:w="1440"/>
          </w:tcPr>
          <w:p>
            <w:r>
              <w:t>airplane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0.86</w:t>
            </w:r>
          </w:p>
        </w:tc>
        <w:tc>
          <w:tcPr>
            <w:tcW w:type="dxa" w:w="1440"/>
          </w:tcPr>
          <w:p>
            <w:r>
              <w:t>0.93</w:t>
            </w:r>
          </w:p>
        </w:tc>
        <w:tc>
          <w:tcPr>
            <w:tcW w:type="dxa" w:w="1440"/>
          </w:tcPr>
          <w:p>
            <w:r>
              <w:t>0.89</w:t>
            </w:r>
          </w:p>
        </w:tc>
        <w:tc>
          <w:tcPr>
            <w:tcW w:type="dxa" w:w="1440"/>
          </w:tcPr>
          <w:p>
            <w:r>
              <w:t>1000</w:t>
            </w:r>
          </w:p>
        </w:tc>
      </w:tr>
      <w:tr>
        <w:tc>
          <w:tcPr>
            <w:tcW w:type="dxa" w:w="1440"/>
          </w:tcPr>
          <w:p>
            <w:r>
              <w:t>automobile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0.92</w:t>
            </w:r>
          </w:p>
        </w:tc>
        <w:tc>
          <w:tcPr>
            <w:tcW w:type="dxa" w:w="1440"/>
          </w:tcPr>
          <w:p>
            <w:r>
              <w:t>0.96</w:t>
            </w:r>
          </w:p>
        </w:tc>
        <w:tc>
          <w:tcPr>
            <w:tcW w:type="dxa" w:w="1440"/>
          </w:tcPr>
          <w:p>
            <w:r>
              <w:t>0.94</w:t>
            </w:r>
          </w:p>
        </w:tc>
        <w:tc>
          <w:tcPr>
            <w:tcW w:type="dxa" w:w="1440"/>
          </w:tcPr>
          <w:p>
            <w:r>
              <w:t>1000</w:t>
            </w:r>
          </w:p>
        </w:tc>
      </w:tr>
      <w:tr>
        <w:tc>
          <w:tcPr>
            <w:tcW w:type="dxa" w:w="1440"/>
          </w:tcPr>
          <w:p>
            <w:r>
              <w:t>bird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0.89</w:t>
            </w:r>
          </w:p>
        </w:tc>
        <w:tc>
          <w:tcPr>
            <w:tcW w:type="dxa" w:w="1440"/>
          </w:tcPr>
          <w:p>
            <w:r>
              <w:t>0.74</w:t>
            </w:r>
          </w:p>
        </w:tc>
        <w:tc>
          <w:tcPr>
            <w:tcW w:type="dxa" w:w="1440"/>
          </w:tcPr>
          <w:p>
            <w:r>
              <w:t>0.81</w:t>
            </w:r>
          </w:p>
        </w:tc>
        <w:tc>
          <w:tcPr>
            <w:tcW w:type="dxa" w:w="1440"/>
          </w:tcPr>
          <w:p>
            <w:r>
              <w:t>1000</w:t>
            </w:r>
          </w:p>
        </w:tc>
      </w:tr>
      <w:tr>
        <w:tc>
          <w:tcPr>
            <w:tcW w:type="dxa" w:w="1440"/>
          </w:tcPr>
          <w:p>
            <w:r>
              <w:t>cat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0.75</w:t>
            </w:r>
          </w:p>
        </w:tc>
        <w:tc>
          <w:tcPr>
            <w:tcW w:type="dxa" w:w="1440"/>
          </w:tcPr>
          <w:p>
            <w:r>
              <w:t>0.79</w:t>
            </w:r>
          </w:p>
        </w:tc>
        <w:tc>
          <w:tcPr>
            <w:tcW w:type="dxa" w:w="1440"/>
          </w:tcPr>
          <w:p>
            <w:r>
              <w:t>0.77</w:t>
            </w:r>
          </w:p>
        </w:tc>
        <w:tc>
          <w:tcPr>
            <w:tcW w:type="dxa" w:w="1440"/>
          </w:tcPr>
          <w:p>
            <w:r>
              <w:t>1000</w:t>
            </w:r>
          </w:p>
        </w:tc>
      </w:tr>
      <w:tr>
        <w:tc>
          <w:tcPr>
            <w:tcW w:type="dxa" w:w="1440"/>
          </w:tcPr>
          <w:p>
            <w:r>
              <w:t>deer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0.92</w:t>
            </w:r>
          </w:p>
        </w:tc>
        <w:tc>
          <w:tcPr>
            <w:tcW w:type="dxa" w:w="1440"/>
          </w:tcPr>
          <w:p>
            <w:r>
              <w:t>0.79</w:t>
            </w:r>
          </w:p>
        </w:tc>
        <w:tc>
          <w:tcPr>
            <w:tcW w:type="dxa" w:w="1440"/>
          </w:tcPr>
          <w:p>
            <w:r>
              <w:t>0.85</w:t>
            </w:r>
          </w:p>
        </w:tc>
        <w:tc>
          <w:tcPr>
            <w:tcW w:type="dxa" w:w="1440"/>
          </w:tcPr>
          <w:p>
            <w:r>
              <w:t>1000</w:t>
            </w:r>
          </w:p>
        </w:tc>
      </w:tr>
      <w:tr>
        <w:tc>
          <w:tcPr>
            <w:tcW w:type="dxa" w:w="1440"/>
          </w:tcPr>
          <w:p>
            <w:r>
              <w:t>dog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0.81</w:t>
            </w:r>
          </w:p>
        </w:tc>
        <w:tc>
          <w:tcPr>
            <w:tcW w:type="dxa" w:w="1440"/>
          </w:tcPr>
          <w:p>
            <w:r>
              <w:t>0.86</w:t>
            </w:r>
          </w:p>
        </w:tc>
        <w:tc>
          <w:tcPr>
            <w:tcW w:type="dxa" w:w="1440"/>
          </w:tcPr>
          <w:p>
            <w:r>
              <w:t>0.83</w:t>
            </w:r>
          </w:p>
        </w:tc>
        <w:tc>
          <w:tcPr>
            <w:tcW w:type="dxa" w:w="1440"/>
          </w:tcPr>
          <w:p>
            <w:r>
              <w:t>1000</w:t>
            </w:r>
          </w:p>
        </w:tc>
      </w:tr>
      <w:tr>
        <w:tc>
          <w:tcPr>
            <w:tcW w:type="dxa" w:w="1440"/>
          </w:tcPr>
          <w:p>
            <w:r>
              <w:t>frog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0.87</w:t>
            </w:r>
          </w:p>
        </w:tc>
        <w:tc>
          <w:tcPr>
            <w:tcW w:type="dxa" w:w="1440"/>
          </w:tcPr>
          <w:p>
            <w:r>
              <w:t>0.93</w:t>
            </w:r>
          </w:p>
        </w:tc>
        <w:tc>
          <w:tcPr>
            <w:tcW w:type="dxa" w:w="1440"/>
          </w:tcPr>
          <w:p>
            <w:r>
              <w:t>0.90</w:t>
            </w:r>
          </w:p>
        </w:tc>
        <w:tc>
          <w:tcPr>
            <w:tcW w:type="dxa" w:w="1440"/>
          </w:tcPr>
          <w:p>
            <w:r>
              <w:t>1000</w:t>
            </w:r>
          </w:p>
        </w:tc>
      </w:tr>
      <w:tr>
        <w:tc>
          <w:tcPr>
            <w:tcW w:type="dxa" w:w="1440"/>
          </w:tcPr>
          <w:p>
            <w:r>
              <w:t>horse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0.91</w:t>
            </w:r>
          </w:p>
        </w:tc>
        <w:tc>
          <w:tcPr>
            <w:tcW w:type="dxa" w:w="1440"/>
          </w:tcPr>
          <w:p>
            <w:r>
              <w:t>0.93</w:t>
            </w:r>
          </w:p>
        </w:tc>
        <w:tc>
          <w:tcPr>
            <w:tcW w:type="dxa" w:w="1440"/>
          </w:tcPr>
          <w:p>
            <w:r>
              <w:t>0.92</w:t>
            </w:r>
          </w:p>
        </w:tc>
        <w:tc>
          <w:tcPr>
            <w:tcW w:type="dxa" w:w="1440"/>
          </w:tcPr>
          <w:p>
            <w:r>
              <w:t>1000</w:t>
            </w:r>
          </w:p>
        </w:tc>
      </w:tr>
      <w:tr>
        <w:tc>
          <w:tcPr>
            <w:tcW w:type="dxa" w:w="1440"/>
          </w:tcPr>
          <w:p>
            <w:r>
              <w:t>ship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0.90</w:t>
            </w:r>
          </w:p>
        </w:tc>
        <w:tc>
          <w:tcPr>
            <w:tcW w:type="dxa" w:w="1440"/>
          </w:tcPr>
          <w:p>
            <w:r>
              <w:t>0.95</w:t>
            </w:r>
          </w:p>
        </w:tc>
        <w:tc>
          <w:tcPr>
            <w:tcW w:type="dxa" w:w="1440"/>
          </w:tcPr>
          <w:p>
            <w:r>
              <w:t>0.92</w:t>
            </w:r>
          </w:p>
        </w:tc>
        <w:tc>
          <w:tcPr>
            <w:tcW w:type="dxa" w:w="1440"/>
          </w:tcPr>
          <w:p>
            <w:r>
              <w:t>1000</w:t>
            </w:r>
          </w:p>
        </w:tc>
      </w:tr>
      <w:tr>
        <w:tc>
          <w:tcPr>
            <w:tcW w:type="dxa" w:w="1440"/>
          </w:tcPr>
          <w:p>
            <w:r>
              <w:t>truck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0.96</w:t>
            </w:r>
          </w:p>
        </w:tc>
        <w:tc>
          <w:tcPr>
            <w:tcW w:type="dxa" w:w="1440"/>
          </w:tcPr>
          <w:p>
            <w:r>
              <w:t>0.88</w:t>
            </w:r>
          </w:p>
        </w:tc>
        <w:tc>
          <w:tcPr>
            <w:tcW w:type="dxa" w:w="1440"/>
          </w:tcPr>
          <w:p>
            <w:r>
              <w:t>0.92</w:t>
            </w:r>
          </w:p>
        </w:tc>
        <w:tc>
          <w:tcPr>
            <w:tcW w:type="dxa" w:w="1440"/>
          </w:tcPr>
          <w:p>
            <w:r>
              <w:t>1000</w:t>
            </w:r>
          </w:p>
        </w:tc>
      </w:tr>
      <w:tr>
        <w:tc>
          <w:tcPr>
            <w:tcW w:type="dxa" w:w="1440"/>
          </w:tcPr>
          <w:p>
            <w:r>
              <w:t>accuracy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0.88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</w:tr>
      <w:tr>
        <w:tc>
          <w:tcPr>
            <w:tcW w:type="dxa" w:w="1440"/>
          </w:tcPr>
          <w:p>
            <w:r>
              <w:t>macro</w:t>
            </w:r>
          </w:p>
        </w:tc>
        <w:tc>
          <w:tcPr>
            <w:tcW w:type="dxa" w:w="1440"/>
          </w:tcPr>
          <w:p>
            <w:r>
              <w:t>avg</w:t>
            </w:r>
          </w:p>
        </w:tc>
        <w:tc>
          <w:tcPr>
            <w:tcW w:type="dxa" w:w="1440"/>
          </w:tcPr>
          <w:p>
            <w:r>
              <w:t>0.88</w:t>
            </w:r>
          </w:p>
        </w:tc>
        <w:tc>
          <w:tcPr>
            <w:tcW w:type="dxa" w:w="1440"/>
          </w:tcPr>
          <w:p>
            <w:r>
              <w:t>0.88</w:t>
            </w:r>
          </w:p>
        </w:tc>
        <w:tc>
          <w:tcPr>
            <w:tcW w:type="dxa" w:w="1440"/>
          </w:tcPr>
          <w:p>
            <w:r>
              <w:t>0.87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</w:tr>
      <w:tr>
        <w:tc>
          <w:tcPr>
            <w:tcW w:type="dxa" w:w="1440"/>
          </w:tcPr>
          <w:p>
            <w:r>
              <w:t>weighted</w:t>
            </w:r>
          </w:p>
        </w:tc>
        <w:tc>
          <w:tcPr>
            <w:tcW w:type="dxa" w:w="1440"/>
          </w:tcPr>
          <w:p>
            <w:r>
              <w:t>avg</w:t>
            </w:r>
          </w:p>
        </w:tc>
        <w:tc>
          <w:tcPr>
            <w:tcW w:type="dxa" w:w="1440"/>
          </w:tcPr>
          <w:p>
            <w:r>
              <w:t>0.88</w:t>
            </w:r>
          </w:p>
        </w:tc>
        <w:tc>
          <w:tcPr>
            <w:tcW w:type="dxa" w:w="1440"/>
          </w:tcPr>
          <w:p>
            <w:r>
              <w:t>0.88</w:t>
            </w:r>
          </w:p>
        </w:tc>
        <w:tc>
          <w:tcPr>
            <w:tcW w:type="dxa" w:w="1440"/>
          </w:tcPr>
          <w:p>
            <w:r>
              <w:t>0.87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</w:tr>
    </w:tbl>
    <w:p>
      <w:r>
        <w:t>************************************************************</w:t>
      </w:r>
    </w:p>
    <w:p>
      <w:r>
        <w:rPr>
          <w:b/>
        </w:rPr>
        <w:t>Confusion matrix:</w:t>
      </w:r>
    </w:p>
    <w:p>
      <w:r>
        <w:drawing>
          <wp:inline xmlns:a="http://schemas.openxmlformats.org/drawingml/2006/main" xmlns:pic="http://schemas.openxmlformats.org/drawingml/2006/picture">
            <wp:extent cx="4572000" cy="309220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922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************************************************************</w:t>
      </w:r>
      <w:r>
        <w:rPr>
          <w:b/>
        </w:rPr>
        <w:br/>
        <w:t>Clusters of encoded features of 1000 images:</w:t>
      </w:r>
    </w:p>
    <w:p>
      <w:r>
        <w:drawing>
          <wp:inline xmlns:a="http://schemas.openxmlformats.org/drawingml/2006/main" xmlns:pic="http://schemas.openxmlformats.org/drawingml/2006/picture">
            <wp:extent cx="4572000" cy="273657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65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************************************************************</w:t>
      </w:r>
      <w:r>
        <w:rPr>
          <w:b/>
        </w:rPr>
        <w:br/>
        <w:t>Reconstrcted image samples:</w:t>
      </w:r>
    </w:p>
    <w:p>
      <w:r>
        <w:drawing>
          <wp:inline xmlns:a="http://schemas.openxmlformats.org/drawingml/2006/main" xmlns:pic="http://schemas.openxmlformats.org/drawingml/2006/picture">
            <wp:extent cx="2743200" cy="1371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Actual class=8, Predicted class = 8</w:t>
      </w:r>
    </w:p>
    <w:p>
      <w:r>
        <w:drawing>
          <wp:inline xmlns:a="http://schemas.openxmlformats.org/drawingml/2006/main" xmlns:pic="http://schemas.openxmlformats.org/drawingml/2006/picture">
            <wp:extent cx="2743200" cy="1371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Actual class=8, Predicted class = 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